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Gianluigi | 3409584297 | gianlupalmi01@gmail.com</w:t>
      </w:r>
    </w:p>
    <w:p>
      <w:pPr>
        <w:pStyle w:val="Heading1"/>
      </w:pPr>
      <w:r>
        <w:t>About me</w:t>
      </w:r>
    </w:p>
    <w:p>
      <w:r>
        <w:t>I'm a student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Poliba </w:t>
      </w:r>
      <w:r>
        <w:rPr>
          <w:i/>
        </w:rPr>
        <w:t>2020-2023</w:t>
        <w:br/>
      </w:r>
      <w:r>
        <w:t>Good for now</w:t>
      </w:r>
    </w:p>
    <w:p>
      <w:pPr>
        <w:pStyle w:val="Heading1"/>
      </w:pPr>
      <w:r>
        <w:t>Skills</w:t>
      </w:r>
    </w:p>
    <w:p>
      <w:pPr>
        <w:pStyle w:val="ListBullet"/>
      </w:pPr>
      <w:r>
        <w:t>Programming</w:t>
      </w:r>
    </w:p>
    <w:p>
      <w:pPr>
        <w:pStyle w:val="ListBullet"/>
      </w:pPr>
      <w:r>
        <w:t>Analisi 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